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6F2B2" w14:textId="77777777" w:rsidR="00EB31E8" w:rsidRDefault="00000000">
      <w:pPr>
        <w:pStyle w:val="Ttulo1"/>
      </w:pPr>
      <w:r>
        <w:t>Documentación del Proyecto: Conexión con Shopify</w:t>
      </w:r>
    </w:p>
    <w:p w14:paraId="1529650B" w14:textId="77777777" w:rsidR="00EB31E8" w:rsidRDefault="00000000">
      <w:pPr>
        <w:pStyle w:val="Ttulo2"/>
      </w:pPr>
      <w:r>
        <w:t>Introducción</w:t>
      </w:r>
    </w:p>
    <w:p w14:paraId="70160A52" w14:textId="77777777" w:rsidR="00EB31E8" w:rsidRDefault="00000000">
      <w:r>
        <w:t>Este documento detalla los pasos seguidos para conectar un script de Python con Shopify mediante su API. Se incluye la configuración inicial, el código utilizado y ejemplos de funcionalidad implementada, como la creación de productos.</w:t>
      </w:r>
    </w:p>
    <w:p w14:paraId="1896D5E4" w14:textId="77777777" w:rsidR="00EB31E8" w:rsidRDefault="00000000">
      <w:pPr>
        <w:pStyle w:val="Ttulo2"/>
      </w:pPr>
      <w:r>
        <w:t>1. Configuración inicial</w:t>
      </w:r>
    </w:p>
    <w:p w14:paraId="6D984718" w14:textId="77777777" w:rsidR="00EB31E8" w:rsidRDefault="00000000">
      <w:r>
        <w:t>Antes de iniciar, se deben configurar las credenciales necesarias en Shopify y preparar el entorno de desarrollo.</w:t>
      </w:r>
    </w:p>
    <w:p w14:paraId="05EC5790" w14:textId="77777777" w:rsidR="00EB31E8" w:rsidRDefault="00000000">
      <w:r>
        <w:t>1. Crear una aplicación personalizada en Shopify:</w:t>
      </w:r>
      <w:r>
        <w:br/>
        <w:t>- Ir a 'Configuración' &gt; 'Aplicaciones y canales de ventas' &gt; 'Desarrollar aplicaciones'.</w:t>
      </w:r>
      <w:r>
        <w:br/>
        <w:t>- Crear una nueva aplicación personalizada y habilitar los permisos requeridos, como 'read_products' y 'write_products'.</w:t>
      </w:r>
      <w:r>
        <w:br/>
        <w:t>- Copiar la Clave API y Clave secreta API.</w:t>
      </w:r>
    </w:p>
    <w:p w14:paraId="56E7DBE5" w14:textId="77777777" w:rsidR="00EB31E8" w:rsidRDefault="00000000">
      <w:r>
        <w:t>2. Instalar las bibliotecas necesarias en Python:</w:t>
      </w:r>
      <w:r>
        <w:br/>
        <w:t>- requests</w:t>
      </w:r>
      <w:r>
        <w:br/>
        <w:t>- json</w:t>
      </w:r>
      <w:r>
        <w:br/>
        <w:t>Ejemplo: `pip install requests`.</w:t>
      </w:r>
    </w:p>
    <w:p w14:paraId="17EBBCF5" w14:textId="77777777" w:rsidR="00EB31E8" w:rsidRDefault="00000000">
      <w:pPr>
        <w:pStyle w:val="Ttulo2"/>
      </w:pPr>
      <w:r>
        <w:t>2. Código para la conexión con Shopify</w:t>
      </w:r>
    </w:p>
    <w:p w14:paraId="49BCB189" w14:textId="77777777" w:rsidR="00EB31E8" w:rsidRDefault="00000000">
      <w:r>
        <w:t>El siguiente código establece una conexión con la API de Shopify y crea un producto en la tienda. Asegúrate de reemplazar las credenciales con las obtenidas de tu aplicación personalizada en Shopify.</w:t>
      </w:r>
    </w:p>
    <w:p w14:paraId="66F3A6E4" w14:textId="77777777" w:rsidR="00EB31E8" w:rsidRDefault="00000000">
      <w:r>
        <w:br/>
        <w:t>import requests</w:t>
      </w:r>
      <w:r>
        <w:br/>
        <w:t>import json</w:t>
      </w:r>
      <w:r>
        <w:br/>
      </w:r>
      <w:r>
        <w:br/>
        <w:t># Configuración de la conexión</w:t>
      </w:r>
      <w:r>
        <w:br/>
        <w:t>SHOP_NAME = "dgcpih-00"  # Subdominio de tu tienda Shopify</w:t>
      </w:r>
      <w:r>
        <w:br/>
        <w:t>ACCESS_TOKEN = "tu_access_token_aquí"  # Token de acceso generado en Shopify</w:t>
      </w:r>
      <w:r>
        <w:br/>
      </w:r>
      <w:r>
        <w:br/>
        <w:t># URL del endpoint para crear productos</w:t>
      </w:r>
      <w:r>
        <w:br/>
        <w:t>url = f"https://{SHOP_NAME}.myshopify.com/admin/api/2024-10/products.json"</w:t>
      </w:r>
      <w:r>
        <w:br/>
      </w:r>
      <w:r>
        <w:br/>
        <w:t># Encabezados de la solicitud</w:t>
      </w:r>
      <w:r>
        <w:br/>
        <w:t>headers = {</w:t>
      </w:r>
      <w:r>
        <w:br/>
        <w:t xml:space="preserve">    "Content-Type": "application/json",</w:t>
      </w:r>
      <w:r>
        <w:br/>
        <w:t xml:space="preserve">    "X-Shopify-Access-Token": ACCESS_TOKEN,</w:t>
      </w:r>
      <w:r>
        <w:br/>
        <w:t>}</w:t>
      </w:r>
      <w:r>
        <w:br/>
      </w:r>
      <w:r>
        <w:lastRenderedPageBreak/>
        <w:br/>
        <w:t># Datos del producto que se va a crear</w:t>
      </w:r>
      <w:r>
        <w:br/>
        <w:t>producto = {</w:t>
      </w:r>
      <w:r>
        <w:br/>
        <w:t xml:space="preserve">    "product": {</w:t>
      </w:r>
      <w:r>
        <w:br/>
        <w:t xml:space="preserve">        "title": "Producto de Prueba",</w:t>
      </w:r>
      <w:r>
        <w:br/>
        <w:t xml:space="preserve">        "body_html": "&lt;strong&gt;Este es un producto creado mediante la API de Shopify&lt;/strong&gt;",</w:t>
      </w:r>
      <w:r>
        <w:br/>
        <w:t xml:space="preserve">        "vendor": "Mi Marca",</w:t>
      </w:r>
      <w:r>
        <w:br/>
        <w:t xml:space="preserve">        "product_type": "Prueba",</w:t>
      </w:r>
      <w:r>
        <w:br/>
        <w:t xml:space="preserve">        "variants": [</w:t>
      </w:r>
      <w:r>
        <w:br/>
        <w:t xml:space="preserve">            {</w:t>
      </w:r>
      <w:r>
        <w:br/>
        <w:t xml:space="preserve">                "option1": "Default Title",</w:t>
      </w:r>
      <w:r>
        <w:br/>
        <w:t xml:space="preserve">                "price": "19.99",</w:t>
      </w:r>
      <w:r>
        <w:br/>
        <w:t xml:space="preserve">                "sku": "PRUEBA-001"</w:t>
      </w:r>
      <w:r>
        <w:br/>
        <w:t xml:space="preserve">            }</w:t>
      </w:r>
      <w:r>
        <w:br/>
        <w:t xml:space="preserve">        ]</w:t>
      </w:r>
      <w:r>
        <w:br/>
        <w:t xml:space="preserve">    }</w:t>
      </w:r>
      <w:r>
        <w:br/>
        <w:t>}</w:t>
      </w:r>
      <w:r>
        <w:br/>
      </w:r>
      <w:r>
        <w:br/>
        <w:t># Enviar la solicitud POST</w:t>
      </w:r>
      <w:r>
        <w:br/>
        <w:t>response = requests.post(url, headers=headers, data=json.dumps(producto))</w:t>
      </w:r>
      <w:r>
        <w:br/>
      </w:r>
      <w:r>
        <w:br/>
        <w:t># Manejo de la respuesta</w:t>
      </w:r>
      <w:r>
        <w:br/>
        <w:t>if response.status_code == 201:</w:t>
      </w:r>
      <w:r>
        <w:br/>
        <w:t xml:space="preserve">    print("Producto creado con éxito:")</w:t>
      </w:r>
      <w:r>
        <w:br/>
        <w:t xml:space="preserve">    print(response.json())</w:t>
      </w:r>
      <w:r>
        <w:br/>
        <w:t>else:</w:t>
      </w:r>
      <w:r>
        <w:br/>
        <w:t xml:space="preserve">    print(f"Error al crear el producto: {response.status_code} - {response.text}")</w:t>
      </w:r>
      <w:r>
        <w:br/>
      </w:r>
    </w:p>
    <w:p w14:paraId="2C5655AA" w14:textId="77777777" w:rsidR="00EB31E8" w:rsidRDefault="00000000">
      <w:pPr>
        <w:pStyle w:val="Ttulo2"/>
      </w:pPr>
      <w:r>
        <w:t>3. Resultados esperados</w:t>
      </w:r>
    </w:p>
    <w:p w14:paraId="072136A0" w14:textId="77777777" w:rsidR="00EB31E8" w:rsidRDefault="00000000">
      <w:r>
        <w:t>Al ejecutar el script, deberías obtener un mensaje indicando que el producto fue creado exitosamente. La respuesta incluye los detalles del producto creado, como su ID, título, descripción, precio y estado.</w:t>
      </w:r>
    </w:p>
    <w:p w14:paraId="20393FC4" w14:textId="77777777" w:rsidR="00EB31E8" w:rsidRDefault="00000000">
      <w:pPr>
        <w:pStyle w:val="Ttulo2"/>
      </w:pPr>
      <w:r>
        <w:t>4. Verificación en Shopify</w:t>
      </w:r>
    </w:p>
    <w:p w14:paraId="4F4FF90D" w14:textId="77777777" w:rsidR="00EB31E8" w:rsidRDefault="00000000">
      <w:r>
        <w:t>Después de ejecutar el script, ingresa al panel de administración de Shopify:</w:t>
      </w:r>
      <w:r>
        <w:br/>
        <w:t>1. Ve a 'Productos'.</w:t>
      </w:r>
      <w:r>
        <w:br/>
        <w:t>2. Busca el producto 'Producto de Prueba'.</w:t>
      </w:r>
      <w:r>
        <w:br/>
        <w:t>3. Verifica que todos los datos coincidan con los especificados en el script.</w:t>
      </w:r>
    </w:p>
    <w:p w14:paraId="4A124010" w14:textId="77777777" w:rsidR="00EB31E8" w:rsidRDefault="00000000">
      <w:pPr>
        <w:pStyle w:val="Ttulo2"/>
      </w:pPr>
      <w:r>
        <w:lastRenderedPageBreak/>
        <w:t>Conclusión</w:t>
      </w:r>
    </w:p>
    <w:p w14:paraId="39308592" w14:textId="77777777" w:rsidR="00EB31E8" w:rsidRDefault="00000000">
      <w:r>
        <w:t>Este proyecto demuestra cómo conectar un script en Python con Shopify utilizando su API. Con esta base, puedes extender la funcionalidad para incluir operaciones como actualización de productos, gestión de inventarios y sincronización de datos.</w:t>
      </w:r>
    </w:p>
    <w:sectPr w:rsidR="00EB3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10511554">
    <w:abstractNumId w:val="8"/>
  </w:num>
  <w:num w:numId="2" w16cid:durableId="1232543762">
    <w:abstractNumId w:val="6"/>
  </w:num>
  <w:num w:numId="3" w16cid:durableId="614092929">
    <w:abstractNumId w:val="5"/>
  </w:num>
  <w:num w:numId="4" w16cid:durableId="1888954057">
    <w:abstractNumId w:val="4"/>
  </w:num>
  <w:num w:numId="5" w16cid:durableId="1327517467">
    <w:abstractNumId w:val="7"/>
  </w:num>
  <w:num w:numId="6" w16cid:durableId="1389720272">
    <w:abstractNumId w:val="3"/>
  </w:num>
  <w:num w:numId="7" w16cid:durableId="987856057">
    <w:abstractNumId w:val="2"/>
  </w:num>
  <w:num w:numId="8" w16cid:durableId="342125854">
    <w:abstractNumId w:val="1"/>
  </w:num>
  <w:num w:numId="9" w16cid:durableId="179663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D0A"/>
    <w:rsid w:val="00034616"/>
    <w:rsid w:val="0006063C"/>
    <w:rsid w:val="0015074B"/>
    <w:rsid w:val="0029639D"/>
    <w:rsid w:val="00326F90"/>
    <w:rsid w:val="00AA1D8D"/>
    <w:rsid w:val="00B47730"/>
    <w:rsid w:val="00CB0664"/>
    <w:rsid w:val="00E43BD3"/>
    <w:rsid w:val="00EB31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BF1E1"/>
  <w14:defaultImageDpi w14:val="300"/>
  <w15:docId w15:val="{59BCC1F0-9085-4E14-A4B5-BC8C983F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cp:revision>
  <dcterms:created xsi:type="dcterms:W3CDTF">2024-11-17T15:49:00Z</dcterms:created>
  <dcterms:modified xsi:type="dcterms:W3CDTF">2024-11-17T15:49:00Z</dcterms:modified>
  <cp:category/>
</cp:coreProperties>
</file>